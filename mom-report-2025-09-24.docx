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MOM Consolidated Report - 2025-09-24</w:t>
      </w:r>
    </w:p>
    <w:p>
      <w:pPr>
        <w:pStyle w:val="Heading1"/>
      </w:pPr>
      <w:r>
        <w:t>Daily Progress Reports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S.No</w:t>
            </w:r>
          </w:p>
        </w:tc>
        <w:tc>
          <w:tcPr>
            <w:tcW w:type="dxa" w:w="1728"/>
          </w:tcPr>
          <w:p>
            <w:r>
              <w:t>Team Member</w:t>
            </w:r>
          </w:p>
        </w:tc>
        <w:tc>
          <w:tcPr>
            <w:tcW w:type="dxa" w:w="1728"/>
          </w:tcPr>
          <w:p>
            <w:r>
              <w:t>Yesterday's Tasks</w:t>
            </w:r>
          </w:p>
        </w:tc>
        <w:tc>
          <w:tcPr>
            <w:tcW w:type="dxa" w:w="1728"/>
          </w:tcPr>
          <w:p>
            <w:r>
              <w:t>Today's Priorities</w:t>
            </w:r>
          </w:p>
        </w:tc>
        <w:tc>
          <w:tcPr>
            <w:tcW w:type="dxa" w:w="1728"/>
          </w:tcPr>
          <w:p>
            <w:r>
              <w:t>Blockers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Jayasima K</w:t>
            </w:r>
          </w:p>
        </w:tc>
        <w:tc>
          <w:tcPr>
            <w:tcW w:type="dxa" w:w="1728"/>
          </w:tcPr>
          <w:p>
            <w:r>
              <w:t>Enhancing and testing Industry specific agents</w:t>
            </w:r>
          </w:p>
        </w:tc>
        <w:tc>
          <w:tcPr>
            <w:tcW w:type="dxa" w:w="1728"/>
          </w:tcPr>
          <w:p>
            <w:r>
              <w:t>Enhancing, Deploying &amp; testing Industry specific agents and Demo preparation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Learning security and taking class for the 1s years</w:t>
            </w:r>
          </w:p>
        </w:tc>
        <w:tc>
          <w:tcPr>
            <w:tcW w:type="dxa" w:w="1728"/>
          </w:tcPr>
          <w:p>
            <w:r>
              <w:t>Contract management work and the wireframe</w:t>
            </w:r>
          </w:p>
        </w:tc>
        <w:tc>
          <w:tcPr>
            <w:tcW w:type="dxa" w:w="1728"/>
          </w:tcPr>
          <w:p>
            <w:r>
              <w:t>Nothing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Swetha G</w:t>
            </w:r>
          </w:p>
        </w:tc>
        <w:tc>
          <w:tcPr>
            <w:tcW w:type="dxa" w:w="1728"/>
          </w:tcPr>
          <w:p>
            <w:r>
              <w:t>• Data governance/attacks learning, feature discussion &amp; wireframe drafting.</w:t>
              <w:br/>
              <w:br/>
            </w:r>
          </w:p>
        </w:tc>
        <w:tc>
          <w:tcPr>
            <w:tcW w:type="dxa" w:w="1728"/>
          </w:tcPr>
          <w:p>
            <w:r>
              <w:t>• Planning &amp; developing "Email triage agent workflow."</w:t>
              <w:br/>
              <w:br/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Aravindan A</w:t>
            </w:r>
          </w:p>
        </w:tc>
        <w:tc>
          <w:tcPr>
            <w:tcW w:type="dxa" w:w="1728"/>
          </w:tcPr>
          <w:p>
            <w:r>
              <w:t>• Foundational agents backend Implementation</w:t>
              <w:br/>
              <w:br/>
              <w:t>• Mom Automation Implementation</w:t>
            </w:r>
          </w:p>
        </w:tc>
        <w:tc>
          <w:tcPr>
            <w:tcW w:type="dxa" w:w="1728"/>
          </w:tcPr>
          <w:p>
            <w:r>
              <w:t>• Working on the lead Generation</w:t>
              <w:br/>
              <w:br/>
              <w:t>• MOM automation Implementation</w:t>
            </w:r>
          </w:p>
        </w:tc>
        <w:tc>
          <w:tcPr>
            <w:tcW w:type="dxa" w:w="1728"/>
          </w:tcPr>
          <w:p>
            <w:r>
              <w:t>• Team Member availability</w:t>
            </w:r>
          </w:p>
        </w:tc>
      </w:tr>
    </w:tbl>
    <w:p>
      <w:pPr>
        <w:pStyle w:val="Heading1"/>
      </w:pPr>
      <w:r>
        <w:t>Action Items</w:t>
      </w:r>
    </w:p>
    <w:p>
      <w:r>
        <w:t>* Mom Automation implementation - Aravindan A</w:t>
        <w:br/>
        <w:t>* Lab Extractor Feature Extraction - Aravindan A</w:t>
        <w:br/>
        <w:t>* Lab Extractor Product Development - Aravindan A</w:t>
        <w:br/>
        <w:t>* Enhancing and testing Industry specific agents - Jayasima K</w:t>
        <w:br/>
        <w:t>* Enhancing, Deploying &amp; testing Industry specific agents - Jayasima K</w:t>
        <w:br/>
        <w:t>* Demo preparation - Jayasima K</w:t>
        <w:br/>
        <w:t>* Contract management work -  (Unassigned)</w:t>
        <w:br/>
        <w:t>* Wireframe creation - (Unassigned)</w:t>
        <w:br/>
        <w:t>* Planning &amp; developing "Email triage agent workflow" - Swetha 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